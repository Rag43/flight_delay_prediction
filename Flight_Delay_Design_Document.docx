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54670" w14:textId="176E43C7" w:rsidR="00331750" w:rsidRDefault="00A64D93">
      <w:pPr>
        <w:pStyle w:val="Heading1"/>
      </w:pPr>
      <w:r>
        <w:t>Flight Delay Prediction App – Design Document</w:t>
      </w:r>
    </w:p>
    <w:p w14:paraId="428C1C84" w14:textId="77777777" w:rsidR="00331750" w:rsidRDefault="00A64D93">
      <w:pPr>
        <w:pStyle w:val="Heading2"/>
      </w:pPr>
      <w:r>
        <w:t>1. Project Overview</w:t>
      </w:r>
    </w:p>
    <w:p w14:paraId="142EC807" w14:textId="77777777" w:rsidR="00331750" w:rsidRDefault="00A64D93">
      <w:r>
        <w:t xml:space="preserve">This project predicts whether a flight will be delayed based on flight details such as departure time, distance, and airline. The goal is to provide an interactive user </w:t>
      </w:r>
      <w:r>
        <w:t>interface (UI) for delay prediction using machine learning.</w:t>
      </w:r>
    </w:p>
    <w:p w14:paraId="61BC6060" w14:textId="77777777" w:rsidR="00331750" w:rsidRDefault="00A64D93">
      <w:pPr>
        <w:pStyle w:val="Heading2"/>
      </w:pPr>
      <w:r>
        <w:t>2. Goals &amp; Use Cases</w:t>
      </w:r>
    </w:p>
    <w:p w14:paraId="12CA26AF" w14:textId="77777777" w:rsidR="00331750" w:rsidRDefault="00A64D93">
      <w:r>
        <w:t>Primary Goals:</w:t>
      </w:r>
    </w:p>
    <w:p w14:paraId="703AB8F3" w14:textId="378B8E6D" w:rsidR="00331750" w:rsidRDefault="00A64D93" w:rsidP="00984AD5">
      <w:pPr>
        <w:pStyle w:val="ListParagraph"/>
        <w:numPr>
          <w:ilvl w:val="0"/>
          <w:numId w:val="10"/>
        </w:numPr>
      </w:pPr>
      <w:r>
        <w:t>Use Bureau of Transportation Statistics (BTS) flight data to train a prediction model.</w:t>
      </w:r>
    </w:p>
    <w:p w14:paraId="17D63705" w14:textId="3AEA0AA4" w:rsidR="00331750" w:rsidRDefault="00A64D93" w:rsidP="00984AD5">
      <w:pPr>
        <w:pStyle w:val="ListParagraph"/>
        <w:numPr>
          <w:ilvl w:val="0"/>
          <w:numId w:val="10"/>
        </w:numPr>
      </w:pPr>
      <w:r>
        <w:t>Implement a Random Forest classifier to predict delays.</w:t>
      </w:r>
    </w:p>
    <w:p w14:paraId="10096E25" w14:textId="22702273" w:rsidR="00331750" w:rsidRDefault="00A64D93" w:rsidP="00984AD5">
      <w:pPr>
        <w:pStyle w:val="ListParagraph"/>
        <w:numPr>
          <w:ilvl w:val="0"/>
          <w:numId w:val="10"/>
        </w:numPr>
      </w:pPr>
      <w:r>
        <w:t xml:space="preserve">Build a </w:t>
      </w:r>
      <w:proofErr w:type="spellStart"/>
      <w:r>
        <w:t>Streamlit</w:t>
      </w:r>
      <w:proofErr w:type="spellEnd"/>
      <w:r>
        <w:t>-based web app to provide an easy-to-use prediction tool.</w:t>
      </w:r>
    </w:p>
    <w:p w14:paraId="54D3452D" w14:textId="77777777" w:rsidR="00331750" w:rsidRDefault="00A64D93">
      <w:r>
        <w:br/>
      </w:r>
      <w:r>
        <w:t>Use Cases:</w:t>
      </w:r>
    </w:p>
    <w:p w14:paraId="4811B0FB" w14:textId="77777777" w:rsidR="00331750" w:rsidRDefault="00A64D93">
      <w:r>
        <w:t>• Travelers – Check if their flight might be delayed.</w:t>
      </w:r>
    </w:p>
    <w:p w14:paraId="69BF5AA8" w14:textId="77777777" w:rsidR="00331750" w:rsidRDefault="00A64D93">
      <w:r>
        <w:t>• Airlines – Analyze delay patterns to optimize scheduling.</w:t>
      </w:r>
    </w:p>
    <w:p w14:paraId="6D05D830" w14:textId="77777777" w:rsidR="00331750" w:rsidRDefault="00A64D93">
      <w:r>
        <w:t>• Data Scientists – Experiment with machine learning models for flight delay predictions.</w:t>
      </w:r>
    </w:p>
    <w:p w14:paraId="14439EA1" w14:textId="77777777" w:rsidR="00331750" w:rsidRDefault="00A64D93">
      <w:pPr>
        <w:pStyle w:val="Heading2"/>
      </w:pPr>
      <w:r>
        <w:t xml:space="preserve">3. </w:t>
      </w:r>
      <w:r>
        <w:t>Tech Stack</w:t>
      </w:r>
    </w:p>
    <w:p w14:paraId="04D99D13" w14:textId="77777777" w:rsidR="00366194" w:rsidRPr="00366194" w:rsidRDefault="00366194" w:rsidP="003661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1"/>
        <w:gridCol w:w="4319"/>
      </w:tblGrid>
      <w:tr w:rsidR="00366194" w14:paraId="58F4F510" w14:textId="77777777" w:rsidTr="00366194">
        <w:tc>
          <w:tcPr>
            <w:tcW w:w="4428" w:type="dxa"/>
          </w:tcPr>
          <w:p w14:paraId="5E59B3A2" w14:textId="0F672A20" w:rsidR="00366194" w:rsidRPr="00366194" w:rsidRDefault="00366194" w:rsidP="00366194">
            <w:pPr>
              <w:rPr>
                <w:b/>
                <w:bCs/>
              </w:rPr>
            </w:pPr>
            <w:r w:rsidRPr="00366194">
              <w:rPr>
                <w:b/>
                <w:bCs/>
              </w:rPr>
              <w:t>Component</w:t>
            </w:r>
          </w:p>
        </w:tc>
        <w:tc>
          <w:tcPr>
            <w:tcW w:w="4428" w:type="dxa"/>
          </w:tcPr>
          <w:p w14:paraId="324D424B" w14:textId="2BE5BD99" w:rsidR="00366194" w:rsidRPr="00366194" w:rsidRDefault="00366194" w:rsidP="00366194">
            <w:pPr>
              <w:rPr>
                <w:b/>
                <w:bCs/>
              </w:rPr>
            </w:pPr>
            <w:r w:rsidRPr="00366194">
              <w:rPr>
                <w:b/>
                <w:bCs/>
              </w:rPr>
              <w:t>Technology Used</w:t>
            </w:r>
          </w:p>
        </w:tc>
      </w:tr>
      <w:tr w:rsidR="00366194" w14:paraId="53F49532" w14:textId="77777777" w:rsidTr="00366194">
        <w:tc>
          <w:tcPr>
            <w:tcW w:w="4428" w:type="dxa"/>
          </w:tcPr>
          <w:p w14:paraId="486A3B08" w14:textId="436D9E98" w:rsidR="00366194" w:rsidRDefault="00366194" w:rsidP="00366194">
            <w:r>
              <w:t>Programming Language</w:t>
            </w:r>
          </w:p>
        </w:tc>
        <w:tc>
          <w:tcPr>
            <w:tcW w:w="4428" w:type="dxa"/>
          </w:tcPr>
          <w:p w14:paraId="2E67820A" w14:textId="42116670" w:rsidR="00366194" w:rsidRDefault="00366194" w:rsidP="00366194">
            <w:r>
              <w:t>Python</w:t>
            </w:r>
          </w:p>
        </w:tc>
      </w:tr>
      <w:tr w:rsidR="00366194" w14:paraId="11C0D9A1" w14:textId="77777777" w:rsidTr="00366194">
        <w:tc>
          <w:tcPr>
            <w:tcW w:w="4428" w:type="dxa"/>
          </w:tcPr>
          <w:p w14:paraId="690C77A7" w14:textId="3CC713B6" w:rsidR="00366194" w:rsidRDefault="00366194" w:rsidP="00366194">
            <w:r>
              <w:t>Machine Learning</w:t>
            </w:r>
          </w:p>
        </w:tc>
        <w:tc>
          <w:tcPr>
            <w:tcW w:w="4428" w:type="dxa"/>
          </w:tcPr>
          <w:p w14:paraId="1E572F5E" w14:textId="276B72EB" w:rsidR="00366194" w:rsidRDefault="00366194" w:rsidP="00366194">
            <w:r>
              <w:t>Scikit-Learn (Random Forest)</w:t>
            </w:r>
          </w:p>
        </w:tc>
      </w:tr>
      <w:tr w:rsidR="00366194" w14:paraId="2F42029E" w14:textId="77777777" w:rsidTr="00366194">
        <w:tc>
          <w:tcPr>
            <w:tcW w:w="4428" w:type="dxa"/>
          </w:tcPr>
          <w:p w14:paraId="2E69BCF9" w14:textId="486C66AF" w:rsidR="00366194" w:rsidRDefault="00366194" w:rsidP="00366194">
            <w:r>
              <w:t>Data Processing</w:t>
            </w:r>
          </w:p>
        </w:tc>
        <w:tc>
          <w:tcPr>
            <w:tcW w:w="4428" w:type="dxa"/>
          </w:tcPr>
          <w:p w14:paraId="29835AE0" w14:textId="74B6194C" w:rsidR="00366194" w:rsidRDefault="00366194" w:rsidP="00366194">
            <w:r>
              <w:t>Pandas; SQLite3</w:t>
            </w:r>
          </w:p>
        </w:tc>
      </w:tr>
      <w:tr w:rsidR="00366194" w14:paraId="7ECC8DB0" w14:textId="77777777" w:rsidTr="00366194">
        <w:tc>
          <w:tcPr>
            <w:tcW w:w="4428" w:type="dxa"/>
          </w:tcPr>
          <w:p w14:paraId="126B2691" w14:textId="7510A2C9" w:rsidR="00366194" w:rsidRDefault="00366194" w:rsidP="00366194">
            <w:r>
              <w:t>Web UI</w:t>
            </w:r>
          </w:p>
        </w:tc>
        <w:tc>
          <w:tcPr>
            <w:tcW w:w="4428" w:type="dxa"/>
          </w:tcPr>
          <w:p w14:paraId="33B340E0" w14:textId="30282FDF" w:rsidR="00366194" w:rsidRDefault="00366194" w:rsidP="00366194">
            <w:proofErr w:type="spellStart"/>
            <w:r>
              <w:t>Streamlit</w:t>
            </w:r>
            <w:proofErr w:type="spellEnd"/>
          </w:p>
        </w:tc>
      </w:tr>
      <w:tr w:rsidR="00366194" w14:paraId="54D11BC9" w14:textId="77777777" w:rsidTr="00366194">
        <w:tc>
          <w:tcPr>
            <w:tcW w:w="4428" w:type="dxa"/>
          </w:tcPr>
          <w:p w14:paraId="0864A19C" w14:textId="1D9A2A94" w:rsidR="00366194" w:rsidRDefault="00366194" w:rsidP="00366194">
            <w:r>
              <w:t>Data Source</w:t>
            </w:r>
          </w:p>
        </w:tc>
        <w:tc>
          <w:tcPr>
            <w:tcW w:w="4428" w:type="dxa"/>
          </w:tcPr>
          <w:p w14:paraId="17989D24" w14:textId="0BB75666" w:rsidR="00366194" w:rsidRDefault="00366194" w:rsidP="00366194">
            <w:r>
              <w:t>Bureau of Transportation Statistics On-Time Performance Data</w:t>
            </w:r>
          </w:p>
        </w:tc>
      </w:tr>
      <w:tr w:rsidR="00366194" w14:paraId="328FB3C3" w14:textId="77777777" w:rsidTr="00366194">
        <w:tc>
          <w:tcPr>
            <w:tcW w:w="4428" w:type="dxa"/>
          </w:tcPr>
          <w:p w14:paraId="7523C037" w14:textId="4CBFEC14" w:rsidR="00366194" w:rsidRDefault="00366194" w:rsidP="00366194">
            <w:r>
              <w:t>Serialization</w:t>
            </w:r>
          </w:p>
        </w:tc>
        <w:tc>
          <w:tcPr>
            <w:tcW w:w="4428" w:type="dxa"/>
          </w:tcPr>
          <w:p w14:paraId="7791E1C8" w14:textId="6FE27404" w:rsidR="00366194" w:rsidRDefault="00366194" w:rsidP="00366194">
            <w:r>
              <w:t>Pickle (saving/loading model)</w:t>
            </w:r>
          </w:p>
        </w:tc>
      </w:tr>
    </w:tbl>
    <w:p w14:paraId="0953D7A0" w14:textId="77777777" w:rsidR="00366194" w:rsidRPr="00366194" w:rsidRDefault="00366194" w:rsidP="00366194"/>
    <w:p w14:paraId="4A847B62" w14:textId="77777777" w:rsidR="00331750" w:rsidRDefault="00A64D93">
      <w:pPr>
        <w:pStyle w:val="Heading2"/>
      </w:pPr>
      <w:r>
        <w:t>4</w:t>
      </w:r>
      <w:r>
        <w:t>. System Architecture</w:t>
      </w:r>
    </w:p>
    <w:p w14:paraId="577E34EB" w14:textId="5A0393C3" w:rsidR="00331750" w:rsidRDefault="00A64D93">
      <w:r>
        <w:t>Data Flow:</w:t>
      </w:r>
    </w:p>
    <w:p w14:paraId="1FC0FECE" w14:textId="06017B11" w:rsidR="00331750" w:rsidRDefault="00A64D93" w:rsidP="00366194">
      <w:pPr>
        <w:pStyle w:val="ListParagraph"/>
        <w:numPr>
          <w:ilvl w:val="0"/>
          <w:numId w:val="11"/>
        </w:numPr>
      </w:pPr>
      <w:r>
        <w:t>User enters flight details in the Streamlit UI.</w:t>
      </w:r>
    </w:p>
    <w:p w14:paraId="49FBD9BC" w14:textId="5DC0548A" w:rsidR="00331750" w:rsidRDefault="00A64D93" w:rsidP="00366194">
      <w:pPr>
        <w:pStyle w:val="ListParagraph"/>
        <w:numPr>
          <w:ilvl w:val="0"/>
          <w:numId w:val="11"/>
        </w:numPr>
      </w:pPr>
      <w:r>
        <w:t>Input data is processed and converted into the same format as training data.</w:t>
      </w:r>
    </w:p>
    <w:p w14:paraId="5DDCE447" w14:textId="0E3E5CE2" w:rsidR="00331750" w:rsidRDefault="00A64D93" w:rsidP="00366194">
      <w:pPr>
        <w:pStyle w:val="ListParagraph"/>
        <w:numPr>
          <w:ilvl w:val="0"/>
          <w:numId w:val="11"/>
        </w:numPr>
      </w:pPr>
      <w:r>
        <w:t>Random Forest model predicts whether the flight will be delayed.</w:t>
      </w:r>
    </w:p>
    <w:p w14:paraId="4C475922" w14:textId="77777777" w:rsidR="00366194" w:rsidRDefault="00A64D93" w:rsidP="00366194">
      <w:pPr>
        <w:pStyle w:val="ListParagraph"/>
        <w:numPr>
          <w:ilvl w:val="0"/>
          <w:numId w:val="11"/>
        </w:numPr>
      </w:pPr>
      <w:r>
        <w:t>Prediction result is displayed to the user.</w:t>
      </w:r>
    </w:p>
    <w:p w14:paraId="51B0E904" w14:textId="683340E5" w:rsidR="00331750" w:rsidRPr="00366194" w:rsidRDefault="00A64D93" w:rsidP="00366194">
      <w:pPr>
        <w:rPr>
          <w:b/>
          <w:bCs/>
          <w:sz w:val="18"/>
          <w:szCs w:val="18"/>
        </w:rPr>
      </w:pPr>
      <w:r w:rsidRPr="00366194">
        <w:rPr>
          <w:b/>
          <w:bCs/>
          <w:sz w:val="18"/>
          <w:szCs w:val="18"/>
        </w:rPr>
        <w:t>[BTS Dataset] → [Data Cleaning] → [Random Forest Model] → [Streamlit UI] → [Prediction Output]</w:t>
      </w:r>
    </w:p>
    <w:p w14:paraId="0AE8141A" w14:textId="77777777" w:rsidR="00331750" w:rsidRDefault="00A64D93">
      <w:pPr>
        <w:pStyle w:val="Heading2"/>
      </w:pPr>
      <w:r>
        <w:lastRenderedPageBreak/>
        <w:t>5</w:t>
      </w:r>
      <w:r>
        <w:t xml:space="preserve">. </w:t>
      </w:r>
      <w:r>
        <w:t>Feature Breakdown</w:t>
      </w:r>
    </w:p>
    <w:p w14:paraId="4E6E54EA" w14:textId="77777777" w:rsidR="00366194" w:rsidRPr="00366194" w:rsidRDefault="00366194" w:rsidP="003661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8"/>
        <w:gridCol w:w="4312"/>
      </w:tblGrid>
      <w:tr w:rsidR="00366194" w:rsidRPr="00366194" w14:paraId="448D30FF" w14:textId="77777777" w:rsidTr="00366194">
        <w:tc>
          <w:tcPr>
            <w:tcW w:w="4428" w:type="dxa"/>
          </w:tcPr>
          <w:p w14:paraId="2CB7EFE8" w14:textId="3C200C42" w:rsidR="00366194" w:rsidRPr="00366194" w:rsidRDefault="00366194" w:rsidP="00366194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4428" w:type="dxa"/>
          </w:tcPr>
          <w:p w14:paraId="277B698E" w14:textId="3398CFF6" w:rsidR="00366194" w:rsidRPr="00366194" w:rsidRDefault="00366194" w:rsidP="00366194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366194" w14:paraId="048A29D1" w14:textId="77777777" w:rsidTr="00366194">
        <w:tc>
          <w:tcPr>
            <w:tcW w:w="4428" w:type="dxa"/>
          </w:tcPr>
          <w:p w14:paraId="779D7A41" w14:textId="697BFB24" w:rsidR="00366194" w:rsidRDefault="00366194" w:rsidP="00366194">
            <w:r>
              <w:t>Train Model</w:t>
            </w:r>
          </w:p>
        </w:tc>
        <w:tc>
          <w:tcPr>
            <w:tcW w:w="4428" w:type="dxa"/>
          </w:tcPr>
          <w:p w14:paraId="6F6804B9" w14:textId="2898316E" w:rsidR="00366194" w:rsidRDefault="00366194" w:rsidP="00366194">
            <w:r>
              <w:t>Uses a Random Forest Classifier to learn from historical flight data (given January 2024 from BTS)</w:t>
            </w:r>
          </w:p>
        </w:tc>
      </w:tr>
      <w:tr w:rsidR="00366194" w14:paraId="09DC86D0" w14:textId="77777777" w:rsidTr="00366194">
        <w:tc>
          <w:tcPr>
            <w:tcW w:w="4428" w:type="dxa"/>
          </w:tcPr>
          <w:p w14:paraId="4372ED19" w14:textId="2F281BEE" w:rsidR="00366194" w:rsidRDefault="00366194" w:rsidP="00366194">
            <w:r>
              <w:t>Web App UI</w:t>
            </w:r>
          </w:p>
        </w:tc>
        <w:tc>
          <w:tcPr>
            <w:tcW w:w="4428" w:type="dxa"/>
          </w:tcPr>
          <w:p w14:paraId="2AFEBE70" w14:textId="161887EF" w:rsidR="00366194" w:rsidRDefault="00366194" w:rsidP="00366194">
            <w:r>
              <w:t>Allows users to input flight details and get a prediction</w:t>
            </w:r>
          </w:p>
        </w:tc>
      </w:tr>
      <w:tr w:rsidR="00366194" w14:paraId="5A460311" w14:textId="77777777" w:rsidTr="00366194">
        <w:tc>
          <w:tcPr>
            <w:tcW w:w="4428" w:type="dxa"/>
          </w:tcPr>
          <w:p w14:paraId="6C2C8EE9" w14:textId="0D7EE41E" w:rsidR="00366194" w:rsidRDefault="00366194" w:rsidP="00366194">
            <w:r>
              <w:t>Data Preprocessing</w:t>
            </w:r>
          </w:p>
        </w:tc>
        <w:tc>
          <w:tcPr>
            <w:tcW w:w="4428" w:type="dxa"/>
          </w:tcPr>
          <w:p w14:paraId="04736713" w14:textId="2484A044" w:rsidR="00366194" w:rsidRDefault="00366194" w:rsidP="00366194">
            <w:r>
              <w:t>Converts user input into a structured format with one-hot encoding</w:t>
            </w:r>
          </w:p>
        </w:tc>
      </w:tr>
      <w:tr w:rsidR="00366194" w14:paraId="3642B821" w14:textId="77777777" w:rsidTr="00366194">
        <w:tc>
          <w:tcPr>
            <w:tcW w:w="4428" w:type="dxa"/>
          </w:tcPr>
          <w:p w14:paraId="4AF081BC" w14:textId="72BB4CAC" w:rsidR="00366194" w:rsidRDefault="00366194" w:rsidP="00366194">
            <w:r>
              <w:t>Feature Importance Analysis</w:t>
            </w:r>
          </w:p>
        </w:tc>
        <w:tc>
          <w:tcPr>
            <w:tcW w:w="4428" w:type="dxa"/>
          </w:tcPr>
          <w:p w14:paraId="07ADEBFB" w14:textId="0E614973" w:rsidR="00366194" w:rsidRDefault="00366194" w:rsidP="00366194">
            <w:r>
              <w:t>Uses Random Forest feature importance to analyze which features contribute most to predictions</w:t>
            </w:r>
          </w:p>
        </w:tc>
      </w:tr>
    </w:tbl>
    <w:p w14:paraId="66393B4F" w14:textId="77777777" w:rsidR="00366194" w:rsidRPr="00366194" w:rsidRDefault="00366194" w:rsidP="00366194"/>
    <w:p w14:paraId="07D1E259" w14:textId="77777777" w:rsidR="00331750" w:rsidRDefault="00A64D93">
      <w:pPr>
        <w:pStyle w:val="Heading2"/>
      </w:pPr>
      <w:r>
        <w:t>6</w:t>
      </w:r>
      <w:r>
        <w:t>. Challenges &amp; Future Improvements</w:t>
      </w:r>
    </w:p>
    <w:p w14:paraId="19E51CEB" w14:textId="7B10CF46" w:rsidR="00331750" w:rsidRDefault="00A64D93">
      <w:r>
        <w:t>Challenges Encountered:</w:t>
      </w:r>
    </w:p>
    <w:p w14:paraId="059319C6" w14:textId="3469A68B" w:rsidR="00331750" w:rsidRDefault="00A64D93">
      <w:r>
        <w:t xml:space="preserve">• </w:t>
      </w:r>
      <w:r>
        <w:t>Mismatched feature names when loading the model in Streamlit.</w:t>
      </w:r>
    </w:p>
    <w:p w14:paraId="77506F75" w14:textId="77777777" w:rsidR="00331750" w:rsidRDefault="00A64D93">
      <w:r>
        <w:t>• Handling missing values in the BTS dataset.</w:t>
      </w:r>
    </w:p>
    <w:p w14:paraId="63D0D3FD" w14:textId="77777777" w:rsidR="00331750" w:rsidRDefault="00A64D93">
      <w:r>
        <w:t>• Optimizing feature selection for better prediction accuracy.</w:t>
      </w:r>
    </w:p>
    <w:p w14:paraId="5D616DBF" w14:textId="6749FF27" w:rsidR="00331750" w:rsidRDefault="00A64D93">
      <w:r>
        <w:br/>
      </w:r>
      <w:r>
        <w:t>Future Enhancements:</w:t>
      </w:r>
    </w:p>
    <w:p w14:paraId="52523EAB" w14:textId="398FBA2A" w:rsidR="00366194" w:rsidRDefault="00366194" w:rsidP="00366194">
      <w:r>
        <w:t>• Add live flight data integration using an API (e.g., FlightAware).</w:t>
      </w:r>
    </w:p>
    <w:p w14:paraId="383AF9AB" w14:textId="506EC569" w:rsidR="00366194" w:rsidRDefault="00366194" w:rsidP="00366194">
      <w:r>
        <w:t xml:space="preserve">• Improve model accuracy by trying gradient boosting models (e.g., </w:t>
      </w:r>
      <w:proofErr w:type="spellStart"/>
      <w:r>
        <w:t>XGBoost</w:t>
      </w:r>
      <w:proofErr w:type="spellEnd"/>
      <w:r>
        <w:t>).</w:t>
      </w:r>
    </w:p>
    <w:p w14:paraId="7E75A34E" w14:textId="77777777" w:rsidR="00366194" w:rsidRDefault="00366194" w:rsidP="00366194">
      <w:r>
        <w:t xml:space="preserve">• Deploy the app to </w:t>
      </w:r>
      <w:proofErr w:type="spellStart"/>
      <w:r>
        <w:t>Streamlit</w:t>
      </w:r>
      <w:proofErr w:type="spellEnd"/>
      <w:r>
        <w:t xml:space="preserve"> Cloud or use Flask/Django for a full-stack web app.</w:t>
      </w:r>
    </w:p>
    <w:p w14:paraId="45E59B98" w14:textId="598FE827" w:rsidR="00366194" w:rsidRDefault="00366194" w:rsidP="00366194">
      <w:r>
        <w:t xml:space="preserve">• </w:t>
      </w:r>
      <w:r>
        <w:t>Add a confidence score to predictions</w:t>
      </w:r>
    </w:p>
    <w:p w14:paraId="47D36132" w14:textId="697AAC14" w:rsidR="00366194" w:rsidRDefault="00366194" w:rsidP="00366194">
      <w:r>
        <w:t xml:space="preserve">• </w:t>
      </w:r>
      <w:r w:rsidR="00106298">
        <w:t>Add more fields for more accurate model responses (e.g. “Airline”, “Destination” etc.)</w:t>
      </w:r>
    </w:p>
    <w:p w14:paraId="50B91D6A" w14:textId="77777777" w:rsidR="00366194" w:rsidRDefault="00366194" w:rsidP="00366194"/>
    <w:p w14:paraId="333BC5FD" w14:textId="77777777" w:rsidR="00366194" w:rsidRDefault="00366194" w:rsidP="00366194"/>
    <w:p w14:paraId="4988DCE7" w14:textId="0206D735" w:rsidR="00366194" w:rsidRDefault="00366194" w:rsidP="00366194"/>
    <w:p w14:paraId="73B7194B" w14:textId="77777777" w:rsidR="00366194" w:rsidRDefault="00366194"/>
    <w:sectPr w:rsidR="003661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C01F02"/>
    <w:multiLevelType w:val="hybridMultilevel"/>
    <w:tmpl w:val="A7920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C83E51"/>
    <w:multiLevelType w:val="hybridMultilevel"/>
    <w:tmpl w:val="FA4E3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E86A52"/>
    <w:multiLevelType w:val="hybridMultilevel"/>
    <w:tmpl w:val="5540F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1D1720"/>
    <w:multiLevelType w:val="hybridMultilevel"/>
    <w:tmpl w:val="AE02F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680E24"/>
    <w:multiLevelType w:val="hybridMultilevel"/>
    <w:tmpl w:val="999A3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3547475">
    <w:abstractNumId w:val="8"/>
  </w:num>
  <w:num w:numId="2" w16cid:durableId="139467516">
    <w:abstractNumId w:val="6"/>
  </w:num>
  <w:num w:numId="3" w16cid:durableId="996494063">
    <w:abstractNumId w:val="5"/>
  </w:num>
  <w:num w:numId="4" w16cid:durableId="724068863">
    <w:abstractNumId w:val="4"/>
  </w:num>
  <w:num w:numId="5" w16cid:durableId="21132452">
    <w:abstractNumId w:val="7"/>
  </w:num>
  <w:num w:numId="6" w16cid:durableId="1561480845">
    <w:abstractNumId w:val="3"/>
  </w:num>
  <w:num w:numId="7" w16cid:durableId="1025058812">
    <w:abstractNumId w:val="2"/>
  </w:num>
  <w:num w:numId="8" w16cid:durableId="1889874970">
    <w:abstractNumId w:val="1"/>
  </w:num>
  <w:num w:numId="9" w16cid:durableId="208224038">
    <w:abstractNumId w:val="0"/>
  </w:num>
  <w:num w:numId="10" w16cid:durableId="686442611">
    <w:abstractNumId w:val="11"/>
  </w:num>
  <w:num w:numId="11" w16cid:durableId="790631416">
    <w:abstractNumId w:val="13"/>
  </w:num>
  <w:num w:numId="12" w16cid:durableId="173694295">
    <w:abstractNumId w:val="9"/>
  </w:num>
  <w:num w:numId="13" w16cid:durableId="1747612091">
    <w:abstractNumId w:val="12"/>
  </w:num>
  <w:num w:numId="14" w16cid:durableId="1248539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6298"/>
    <w:rsid w:val="0015074B"/>
    <w:rsid w:val="0029639D"/>
    <w:rsid w:val="00326F90"/>
    <w:rsid w:val="00331750"/>
    <w:rsid w:val="00366194"/>
    <w:rsid w:val="00984AD5"/>
    <w:rsid w:val="00A64D9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F30B72"/>
  <w14:defaultImageDpi w14:val="300"/>
  <w15:docId w15:val="{8B9D153E-1A38-C34D-9EC3-E6FAD20B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Raghav Bala Sunil</cp:lastModifiedBy>
  <cp:revision>2</cp:revision>
  <dcterms:created xsi:type="dcterms:W3CDTF">2025-02-17T22:55:00Z</dcterms:created>
  <dcterms:modified xsi:type="dcterms:W3CDTF">2025-02-17T22:55:00Z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2025-02-17T22:55:16Z</vt:lpwstr>
  </property>
  <property fmtid="{D5CDD505-2E9C-101B-9397-08002B2CF9AE}" pid="4" name="MSIP_Label_4044bd30-2ed7-4c9d-9d12-46200872a97b_Method">
    <vt:lpwstr>Privileged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3bb3e4c2-a004-467e-a5e3-64c30afd9237</vt:lpwstr>
  </property>
  <property fmtid="{D5CDD505-2E9C-101B-9397-08002B2CF9AE}" pid="8" name="MSIP_Label_4044bd30-2ed7-4c9d-9d12-46200872a97b_ContentBits">
    <vt:lpwstr>0</vt:lpwstr>
  </property>
</Properties>
</file>